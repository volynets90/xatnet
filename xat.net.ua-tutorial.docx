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xat.net.ua tutorial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Для повноцінної роботи сайта на своєму хостінгу потрібно: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Встановити правильні дані для рекапчі. Для цього потрібно зі свого гугл-акаунта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зареєструватися за посиланням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https://www.google.com/recaptcha/intro/v3beta.html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. Необхідно буде вибрати рекапчу версії 2 і слідувати інструкціям.  Далі необхідно буде перейти до в CMS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partial-&gt;modal.htm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і замінити публічний </w:t>
      </w:r>
      <w:r>
        <w:rPr>
          <w:rFonts w:ascii="Cambria" w:hAnsi="Cambria"/>
          <w:b w:val="false"/>
          <w:i/>
          <w:color w:val="000000"/>
          <w:sz w:val="22"/>
        </w:rPr>
        <w:t>data-sitekey="якийсь довгий хеш"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на свій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(прописано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в кінці).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&lt;div class="g-recaptcha"  data-sitekey=""&gt;&lt;/div&gt;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Потім замінити приватний ключ в </w:t>
      </w:r>
      <w:r>
        <w:rPr>
          <w:rFonts w:ascii="Cambria" w:hAnsi="Cambria"/>
          <w:b w:val="false"/>
          <w:i/>
          <w:color w:val="000000"/>
          <w:sz w:val="22"/>
        </w:rPr>
        <w:t>assets-&gt;scripts-&gt;send.php поле $secret =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"якийсь</w:t>
      </w:r>
      <w:r>
        <w:rPr>
          <w:rFonts w:ascii="Cambria" w:hAnsi="Cambria"/>
          <w:b w:val="false"/>
          <w:i/>
          <w:color w:val="000000"/>
          <w:sz w:val="22"/>
        </w:rPr>
        <w:t xml:space="preserve"> довгий хеш“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(на початку файла).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Також у фалі send.php змінти почту на свою: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if ($_POST['g-recaptcha-response']){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  $to='твоя пошта'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Ніякого додаткового кода не редагувати!</w:t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Гугл карта. Необхідно зареєструватися в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https://cloud.google.com/maps-platform/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-&gt;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Get started. Обирати лише карти. Потім створити новий проект. 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Обрати: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  </w:t>
      </w:r>
      <w:r>
        <w:rPr>
          <w:rFonts w:ascii="Cambria" w:hAnsi="Cambria"/>
          <w:b w:val="false"/>
          <w:i/>
          <w:color w:val="000000"/>
          <w:sz w:val="22"/>
        </w:rPr>
        <w:t>Maps Javascript Api-&gt;Управление Api-&gt;Учетные данные-&gt;Создать учетные данные-&gt;Ключ Api. 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Одразу з'явиться ключ Api. Вибираємо опцію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"Применить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ограничения для ключа". Вибарати пункт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"HTTP-источники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перехода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(веб-сайты)"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і вказати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"источник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перехода": </w:t>
      </w: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http://xat.net.ua/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, </w:t>
      </w:r>
      <w:hyperlink r:id="rId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http://xat.net.ua/map.Вище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скопіювати ключ-апі і підставиди його в Pages-&gt;Карта покриття - в кінці знайти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&lt;script async defer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src="https://maps.googleapis.com/maps/api/js?key=СЮДИ_ВСТАВИТИ_КЛЮЧ=initMap"&gt;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/>
          <w:color w:val="000000"/>
          <w:sz w:val="22"/>
        </w:rPr>
        <w:t>&lt;/script&gt;</w:t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3) Створити свою карту покриття.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Перейти на </w:t>
      </w:r>
      <w:hyperlink r:id="rId9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https://www.google.com/maps/d/?hl=uk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-&gt;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створити карту. Переглянути відео-інструкцію по створенню карти:</w:t>
      </w:r>
    </w:p>
    <w:p>
      <w:pPr>
        <w:spacing w:after="0"/>
        <w:ind w:left="120"/>
        <w:jc w:val="left"/>
      </w:pPr>
      <w:hyperlink r:id="rId10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https://www.dropbox.com/s/hp5qsnp55lbqg0j/bandicam%202018-09-11%2000-14-29-098.avi?dl=0</w:t>
        </w:r>
      </w:hyperlink>
      <w:r>
        <w:br/>
      </w:r>
    </w:p>
    <w:p>
      <w:pPr>
        <w:spacing w:after="0"/>
        <w:ind w:left="120"/>
        <w:jc w:val="left"/>
      </w:pPr>
      <w:hyperlink r:id="rId11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https://www.dropbox.com/s/hp5qsnp55lbqg0j/bandicam%202018-09-11%2000-14-29-098.avi?dl=0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Зберегти файл під назвою map.kml розмістити в: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assets-&gt;scripts-&gt;map.kml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4) Добавати зобрження для пункту меню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"Документи"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на бекенді - меню Light Gallery каталог docs.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594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Фішки:     1)Зображення оптимізовано;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             2) Резинова+адаптив верстка;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             3) Перевірка даних прив вводі у форму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(фронт,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бек);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4) Автопідстановка даних про тариф у форму              відправки/ресет форми;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             5) 84/86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(моб/десктоп)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на гугл-пейдж-спід </w:t>
      </w:r>
      <w:hyperlink r:id="rId1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https://developers.google.com/speed/pagespeed/insights/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             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www.google.com/recaptcha/intro/v3beta.html" Type="http://schemas.openxmlformats.org/officeDocument/2006/relationships/hyperlink" Id="rId5"/>
    <Relationship TargetMode="External" Target="https://cloud.google.com/maps-platform/" Type="http://schemas.openxmlformats.org/officeDocument/2006/relationships/hyperlink" Id="rId6"/>
    <Relationship TargetMode="External" Target="http://xat.net.ua/" Type="http://schemas.openxmlformats.org/officeDocument/2006/relationships/hyperlink" Id="rId7"/>
    <Relationship TargetMode="External" Target="http://xat.net.ua/map.&#1042;&#1080;&#1097;&#1077;" Type="http://schemas.openxmlformats.org/officeDocument/2006/relationships/hyperlink" Id="rId8"/>
    <Relationship TargetMode="External" Target="https://www.google.com/maps/d/?hl=uk" Type="http://schemas.openxmlformats.org/officeDocument/2006/relationships/hyperlink" Id="rId9"/>
    <Relationship TargetMode="External" Target="https://www.dropbox.com/s/hp5qsnp55lbqg0j/bandicam%202018-09-11%2000-14-29-098.avi?dl=0" Type="http://schemas.openxmlformats.org/officeDocument/2006/relationships/hyperlink" Id="rId10"/>
    <Relationship TargetMode="External" Target="https://www.dropbox.com/s/hp5qsnp55lbqg0j/bandicam%202018-09-11%2000-14-29-098.avi?dl=0" Type="http://schemas.openxmlformats.org/officeDocument/2006/relationships/hyperlink" Id="rId11"/>
    <Relationship Target="media/document_image_rId12.jpeg" Type="http://schemas.openxmlformats.org/officeDocument/2006/relationships/image" Id="rId12"/>
    <Relationship TargetMode="External" Target="https://developers.google.com/speed/pagespeed/insights/" Type="http://schemas.openxmlformats.org/officeDocument/2006/relationships/hyperlink" Id="rId1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